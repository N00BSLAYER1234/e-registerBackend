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4782E" w14:textId="12B896BF" w:rsidR="0024763E" w:rsidRPr="00BD2AAD" w:rsidRDefault="00BD2AAD" w:rsidP="00AB5340">
      <w:pPr>
        <w:pStyle w:val="Titolo1"/>
        <w:spacing w:after="240"/>
        <w:jc w:val="both"/>
        <w:rPr>
          <w:lang w:val="it-IT"/>
        </w:rPr>
      </w:pPr>
      <w:r w:rsidRPr="00BD2AAD">
        <w:rPr>
          <w:lang w:val="it-IT"/>
        </w:rPr>
        <w:t xml:space="preserve">Attività “Learning by Project” - </w:t>
      </w:r>
      <w:r w:rsidR="00C20DB4">
        <w:rPr>
          <w:lang w:val="it-IT"/>
        </w:rPr>
        <w:t>R</w:t>
      </w:r>
      <w:r w:rsidRPr="00BD2AAD">
        <w:rPr>
          <w:lang w:val="it-IT"/>
        </w:rPr>
        <w:t>egistro elettronico</w:t>
      </w:r>
    </w:p>
    <w:p w14:paraId="5F32159C" w14:textId="3806D732" w:rsidR="00274D93" w:rsidRDefault="00274D93" w:rsidP="00AB5340">
      <w:pPr>
        <w:jc w:val="both"/>
        <w:rPr>
          <w:lang w:val="it-IT"/>
        </w:rPr>
      </w:pPr>
      <w:r>
        <w:rPr>
          <w:lang w:val="it-IT"/>
        </w:rPr>
        <w:t>L’azienda per cui lavorate ha deciso di mettere a disposizione dei tutor aziendali</w:t>
      </w:r>
      <w:r w:rsidRPr="00515B6F">
        <w:rPr>
          <w:lang w:val="it-IT"/>
        </w:rPr>
        <w:t xml:space="preserve"> un</w:t>
      </w:r>
      <w:r w:rsidR="00353D72">
        <w:rPr>
          <w:lang w:val="it-IT"/>
        </w:rPr>
        <w:t xml:space="preserve">’applicazione web </w:t>
      </w:r>
      <w:r w:rsidRPr="00515B6F">
        <w:rPr>
          <w:lang w:val="it-IT"/>
        </w:rPr>
        <w:t xml:space="preserve">che </w:t>
      </w:r>
      <w:r w:rsidR="00C2002F">
        <w:rPr>
          <w:lang w:val="it-IT"/>
        </w:rPr>
        <w:t>funga da registro elettronico</w:t>
      </w:r>
      <w:r>
        <w:rPr>
          <w:lang w:val="it-IT"/>
        </w:rPr>
        <w:t xml:space="preserve"> per sostituire </w:t>
      </w:r>
      <w:r w:rsidR="00C2002F">
        <w:rPr>
          <w:lang w:val="it-IT"/>
        </w:rPr>
        <w:t xml:space="preserve">il registro </w:t>
      </w:r>
      <w:r>
        <w:rPr>
          <w:lang w:val="it-IT"/>
        </w:rPr>
        <w:t>cartaceo attualmente utilizzato</w:t>
      </w:r>
      <w:r w:rsidRPr="00515B6F">
        <w:rPr>
          <w:lang w:val="it-IT"/>
        </w:rPr>
        <w:t>.</w:t>
      </w:r>
      <w:r w:rsidR="002A4A08">
        <w:rPr>
          <w:lang w:val="it-IT"/>
        </w:rPr>
        <w:t xml:space="preserve"> </w:t>
      </w:r>
      <w:r>
        <w:rPr>
          <w:lang w:val="it-IT"/>
        </w:rPr>
        <w:t>L’applicazione deve essere accessibile sia ai tutor, sia ai tutorati e</w:t>
      </w:r>
      <w:r w:rsidR="00C2002F">
        <w:rPr>
          <w:lang w:val="it-IT"/>
        </w:rPr>
        <w:t xml:space="preserve"> permettere loro quanto segue</w:t>
      </w:r>
      <w:r>
        <w:rPr>
          <w:lang w:val="it-IT"/>
        </w:rPr>
        <w:t>:</w:t>
      </w:r>
    </w:p>
    <w:p w14:paraId="5F47E7B7" w14:textId="1600F4DF" w:rsidR="00C2002F" w:rsidRPr="00C2002F" w:rsidRDefault="00C2002F" w:rsidP="00AB5340">
      <w:pPr>
        <w:pStyle w:val="Paragrafoelenco"/>
        <w:numPr>
          <w:ilvl w:val="0"/>
          <w:numId w:val="11"/>
        </w:numPr>
        <w:jc w:val="both"/>
        <w:rPr>
          <w:lang w:val="it-IT"/>
        </w:rPr>
      </w:pPr>
      <w:r w:rsidRPr="00F62A96">
        <w:rPr>
          <w:lang w:val="it-IT"/>
        </w:rPr>
        <w:t xml:space="preserve">i tutor possono confermare la presenza dei tutorati </w:t>
      </w:r>
      <w:r w:rsidR="004C52FC">
        <w:rPr>
          <w:lang w:val="it-IT"/>
        </w:rPr>
        <w:t xml:space="preserve">loro </w:t>
      </w:r>
      <w:r w:rsidRPr="00F62A96">
        <w:rPr>
          <w:lang w:val="it-IT"/>
        </w:rPr>
        <w:t>assegnati e le loro eventuali giustificazioni per assenze. Ogni tutor può inoltre visualizzare i riepiloghi mensili delle presenze</w:t>
      </w:r>
      <w:r w:rsidR="00AA1DAC">
        <w:rPr>
          <w:lang w:val="it-IT"/>
        </w:rPr>
        <w:t xml:space="preserve"> e assenze</w:t>
      </w:r>
      <w:r w:rsidRPr="00F62A96">
        <w:rPr>
          <w:lang w:val="it-IT"/>
        </w:rPr>
        <w:t xml:space="preserve"> di ciascuno dei propri tutorati ed esportare </w:t>
      </w:r>
      <w:r w:rsidR="00486B53">
        <w:rPr>
          <w:lang w:val="it-IT"/>
        </w:rPr>
        <w:t xml:space="preserve">i dati delle presenze mensili </w:t>
      </w:r>
      <w:r w:rsidRPr="00F62A96">
        <w:rPr>
          <w:lang w:val="it-IT"/>
        </w:rPr>
        <w:t xml:space="preserve">in formato CSV. Nel corso di ogni mese, non appena le assenze non giustificate di un tutorato superano una soglia definita, viene inviata una segnalazione via </w:t>
      </w:r>
      <w:proofErr w:type="gramStart"/>
      <w:r w:rsidRPr="00F62A96">
        <w:rPr>
          <w:lang w:val="it-IT"/>
        </w:rPr>
        <w:t>email</w:t>
      </w:r>
      <w:proofErr w:type="gramEnd"/>
      <w:r w:rsidRPr="00F62A96">
        <w:rPr>
          <w:lang w:val="it-IT"/>
        </w:rPr>
        <w:t xml:space="preserve"> al tutor, con il tutorato in cc</w:t>
      </w:r>
      <w:r>
        <w:rPr>
          <w:lang w:val="it-IT"/>
        </w:rPr>
        <w:t>;</w:t>
      </w:r>
    </w:p>
    <w:p w14:paraId="3D4CA7BE" w14:textId="3335EC2E" w:rsidR="00F62A96" w:rsidRDefault="00353D72" w:rsidP="00AB5340">
      <w:pPr>
        <w:pStyle w:val="Paragrafoelenco"/>
        <w:numPr>
          <w:ilvl w:val="0"/>
          <w:numId w:val="11"/>
        </w:numPr>
        <w:jc w:val="both"/>
        <w:rPr>
          <w:lang w:val="it-IT"/>
        </w:rPr>
      </w:pPr>
      <w:r w:rsidRPr="00274D93">
        <w:rPr>
          <w:lang w:val="it-IT"/>
        </w:rPr>
        <w:t xml:space="preserve">i tutorati </w:t>
      </w:r>
      <w:r w:rsidR="002A4A08" w:rsidRPr="00274D93">
        <w:rPr>
          <w:lang w:val="it-IT"/>
        </w:rPr>
        <w:t>possono firmare la propria presenza</w:t>
      </w:r>
      <w:r w:rsidRPr="00274D93">
        <w:rPr>
          <w:lang w:val="it-IT"/>
        </w:rPr>
        <w:t xml:space="preserve"> e giustificare eventuali assenze</w:t>
      </w:r>
      <w:r w:rsidR="00F62A96" w:rsidRPr="00274D93">
        <w:rPr>
          <w:lang w:val="it-IT"/>
        </w:rPr>
        <w:t>, nonché visualizzare i riepiloghi mensili delle proprie presenze</w:t>
      </w:r>
      <w:r w:rsidR="00486B53">
        <w:rPr>
          <w:lang w:val="it-IT"/>
        </w:rPr>
        <w:t xml:space="preserve"> e assenze</w:t>
      </w:r>
      <w:r w:rsidR="00F62A96" w:rsidRPr="00274D93">
        <w:rPr>
          <w:lang w:val="it-IT"/>
        </w:rPr>
        <w:t>.</w:t>
      </w:r>
    </w:p>
    <w:p w14:paraId="736B035E" w14:textId="01EA4612" w:rsidR="00082EB0" w:rsidRDefault="00C2002F" w:rsidP="00AB5340">
      <w:pPr>
        <w:jc w:val="both"/>
        <w:rPr>
          <w:lang w:val="it-IT"/>
        </w:rPr>
      </w:pPr>
      <w:r w:rsidRPr="1B96B8AE">
        <w:rPr>
          <w:lang w:val="it-IT"/>
        </w:rPr>
        <w:t>Voi fate parte di un team full-</w:t>
      </w:r>
      <w:proofErr w:type="spellStart"/>
      <w:r w:rsidRPr="1B96B8AE">
        <w:rPr>
          <w:lang w:val="it-IT"/>
        </w:rPr>
        <w:t>stack</w:t>
      </w:r>
      <w:proofErr w:type="spellEnd"/>
      <w:r w:rsidRPr="1B96B8AE">
        <w:rPr>
          <w:lang w:val="it-IT"/>
        </w:rPr>
        <w:t xml:space="preserve">, incaricato di implementare sia il </w:t>
      </w:r>
      <w:proofErr w:type="spellStart"/>
      <w:r w:rsidRPr="1B96B8AE">
        <w:rPr>
          <w:lang w:val="it-IT"/>
        </w:rPr>
        <w:t>frontend</w:t>
      </w:r>
      <w:proofErr w:type="spellEnd"/>
      <w:r w:rsidRPr="1B96B8AE">
        <w:rPr>
          <w:lang w:val="it-IT"/>
        </w:rPr>
        <w:t xml:space="preserve">, sia il </w:t>
      </w:r>
      <w:proofErr w:type="spellStart"/>
      <w:r w:rsidRPr="1B96B8AE">
        <w:rPr>
          <w:lang w:val="it-IT"/>
        </w:rPr>
        <w:t>backend</w:t>
      </w:r>
      <w:proofErr w:type="spellEnd"/>
      <w:r w:rsidRPr="1B96B8AE">
        <w:rPr>
          <w:lang w:val="it-IT"/>
        </w:rPr>
        <w:t xml:space="preserve"> dell’applicazione</w:t>
      </w:r>
      <w:r w:rsidR="71D80275" w:rsidRPr="1B96B8AE">
        <w:rPr>
          <w:lang w:val="it-IT"/>
        </w:rPr>
        <w:t xml:space="preserve">. </w:t>
      </w:r>
      <w:r w:rsidR="1B3CED7D" w:rsidRPr="1B96B8AE">
        <w:rPr>
          <w:lang w:val="it-IT"/>
        </w:rPr>
        <w:t>Il vostro responsabile vi ha chiesto di</w:t>
      </w:r>
      <w:r w:rsidRPr="1B96B8AE">
        <w:rPr>
          <w:lang w:val="it-IT"/>
        </w:rPr>
        <w:t xml:space="preserve"> concentrarvi sull’implementazione del </w:t>
      </w:r>
      <w:r w:rsidR="00082EB0" w:rsidRPr="1B96B8AE">
        <w:rPr>
          <w:lang w:val="it-IT"/>
        </w:rPr>
        <w:t>database e</w:t>
      </w:r>
      <w:r w:rsidR="00A90426" w:rsidRPr="1B96B8AE">
        <w:rPr>
          <w:lang w:val="it-IT"/>
        </w:rPr>
        <w:t xml:space="preserve"> del </w:t>
      </w:r>
      <w:proofErr w:type="spellStart"/>
      <w:r w:rsidR="00082EB0" w:rsidRPr="1B96B8AE">
        <w:rPr>
          <w:lang w:val="it-IT"/>
        </w:rPr>
        <w:t>backend</w:t>
      </w:r>
      <w:proofErr w:type="spellEnd"/>
      <w:r w:rsidR="781722E8" w:rsidRPr="1B96B8AE">
        <w:rPr>
          <w:lang w:val="it-IT"/>
        </w:rPr>
        <w:t xml:space="preserve">; per quanto riguarda il </w:t>
      </w:r>
      <w:proofErr w:type="spellStart"/>
      <w:r w:rsidR="781722E8" w:rsidRPr="1B96B8AE">
        <w:rPr>
          <w:lang w:val="it-IT"/>
        </w:rPr>
        <w:t>frontend</w:t>
      </w:r>
      <w:proofErr w:type="spellEnd"/>
      <w:r w:rsidR="781722E8" w:rsidRPr="1B96B8AE">
        <w:rPr>
          <w:lang w:val="it-IT"/>
        </w:rPr>
        <w:t xml:space="preserve">, è sufficiente (ma non necessario) limitarsi alla realizzazione di un </w:t>
      </w:r>
      <w:proofErr w:type="spellStart"/>
      <w:r w:rsidR="781722E8" w:rsidRPr="1B96B8AE">
        <w:rPr>
          <w:lang w:val="it-IT"/>
        </w:rPr>
        <w:t>mock</w:t>
      </w:r>
      <w:proofErr w:type="spellEnd"/>
      <w:r w:rsidR="781722E8" w:rsidRPr="1B96B8AE">
        <w:rPr>
          <w:lang w:val="it-IT"/>
        </w:rPr>
        <w:t>-up.</w:t>
      </w:r>
    </w:p>
    <w:p w14:paraId="52C8919A" w14:textId="688B5A6A" w:rsidR="00082EB0" w:rsidRPr="009A3C8E" w:rsidRDefault="00082EB0" w:rsidP="00AB5340">
      <w:pPr>
        <w:jc w:val="both"/>
        <w:rPr>
          <w:lang w:val="it-IT"/>
        </w:rPr>
      </w:pPr>
      <w:r w:rsidRPr="009A3C8E">
        <w:rPr>
          <w:lang w:val="it-IT"/>
        </w:rPr>
        <w:t xml:space="preserve">Per quanto riguarda il database, vi viene richiesto di utilizzare un semplice database relazionale in memoria, come </w:t>
      </w:r>
      <w:r w:rsidRPr="003B1627">
        <w:rPr>
          <w:lang w:val="it-IT"/>
        </w:rPr>
        <w:t>SQLITE o H2</w:t>
      </w:r>
      <w:r w:rsidRPr="009A3C8E">
        <w:rPr>
          <w:lang w:val="it-IT"/>
        </w:rPr>
        <w:t>: quando l’applicazione verrà rilasciata, questo database verrà poi sostituito con un database relazionale vero e proprio cambiando i parametri di connessione del backend.</w:t>
      </w:r>
      <w:r w:rsidR="4B586171" w:rsidRPr="009A3C8E">
        <w:rPr>
          <w:lang w:val="it-IT"/>
        </w:rPr>
        <w:t xml:space="preserve"> È vostra responsabilità definire il modello logico e fisico della base dati, scrivere lo script di creazione della struttura del DB ed implementarlo nella tecnologia indicata.</w:t>
      </w:r>
    </w:p>
    <w:p w14:paraId="7C0AB706" w14:textId="6950150E" w:rsidR="00912454" w:rsidRDefault="00912454" w:rsidP="00AB5340">
      <w:pPr>
        <w:jc w:val="both"/>
        <w:rPr>
          <w:lang w:val="it-IT"/>
        </w:rPr>
      </w:pPr>
      <w:r w:rsidRPr="5C2BAB0C">
        <w:rPr>
          <w:lang w:val="it-IT"/>
        </w:rPr>
        <w:t xml:space="preserve">La tecnologia aziendale d’adozione per il </w:t>
      </w:r>
      <w:proofErr w:type="spellStart"/>
      <w:r w:rsidRPr="5C2BAB0C">
        <w:rPr>
          <w:lang w:val="it-IT"/>
        </w:rPr>
        <w:t>backend</w:t>
      </w:r>
      <w:proofErr w:type="spellEnd"/>
      <w:r w:rsidRPr="5C2BAB0C">
        <w:rPr>
          <w:lang w:val="it-IT"/>
        </w:rPr>
        <w:t xml:space="preserve"> è </w:t>
      </w:r>
      <w:r w:rsidR="00082EB0" w:rsidRPr="5C2BAB0C">
        <w:rPr>
          <w:lang w:val="it-IT"/>
        </w:rPr>
        <w:t xml:space="preserve">invece </w:t>
      </w:r>
      <w:proofErr w:type="spellStart"/>
      <w:r w:rsidRPr="5C2BAB0C">
        <w:rPr>
          <w:lang w:val="it-IT"/>
        </w:rPr>
        <w:t>Java+Spring</w:t>
      </w:r>
      <w:proofErr w:type="spellEnd"/>
      <w:r w:rsidRPr="5C2BAB0C">
        <w:rPr>
          <w:lang w:val="it-IT"/>
        </w:rPr>
        <w:t xml:space="preserve"> Boot.</w:t>
      </w:r>
      <w:r w:rsidR="00515B6F" w:rsidRPr="5C2BAB0C">
        <w:rPr>
          <w:lang w:val="it-IT"/>
        </w:rPr>
        <w:t xml:space="preserve"> </w:t>
      </w:r>
      <w:r w:rsidR="002E21BB" w:rsidRPr="5C2BAB0C">
        <w:rPr>
          <w:lang w:val="it-IT"/>
        </w:rPr>
        <w:t>Dovete seguire</w:t>
      </w:r>
      <w:r w:rsidR="00515B6F" w:rsidRPr="5C2BAB0C">
        <w:rPr>
          <w:lang w:val="it-IT"/>
        </w:rPr>
        <w:t xml:space="preserve"> le best practice di Spring, reperibili </w:t>
      </w:r>
      <w:r w:rsidRPr="5C2BAB0C">
        <w:rPr>
          <w:lang w:val="it-IT"/>
        </w:rPr>
        <w:t>di volta in volta nelle apposite sezioni</w:t>
      </w:r>
      <w:r w:rsidR="00515B6F" w:rsidRPr="5C2BAB0C">
        <w:rPr>
          <w:lang w:val="it-IT"/>
        </w:rPr>
        <w:t xml:space="preserve"> della documentazione ufficiale (per accedere alla quale si può partire da qui: </w:t>
      </w:r>
      <w:hyperlink r:id="rId11">
        <w:r w:rsidR="00515B6F" w:rsidRPr="5C2BAB0C">
          <w:rPr>
            <w:rStyle w:val="Collegamentoipertestuale"/>
            <w:lang w:val="it-IT"/>
          </w:rPr>
          <w:t>https://docs.spring.io/spring-framework/reference/index.html</w:t>
        </w:r>
      </w:hyperlink>
      <w:r w:rsidR="00515B6F" w:rsidRPr="5C2BAB0C">
        <w:rPr>
          <w:lang w:val="it-IT"/>
        </w:rPr>
        <w:t>).</w:t>
      </w:r>
      <w:r w:rsidR="001275D1" w:rsidRPr="5C2BAB0C">
        <w:rPr>
          <w:lang w:val="it-IT"/>
        </w:rPr>
        <w:t xml:space="preserve"> NON è necessario </w:t>
      </w:r>
      <w:r w:rsidR="00BD2AAD" w:rsidRPr="5C2BAB0C">
        <w:rPr>
          <w:lang w:val="it-IT"/>
        </w:rPr>
        <w:t xml:space="preserve">occuparsi di autenticazione e autorizzazione: potete prevedere di passare l’identità del chiamante come parametro </w:t>
      </w:r>
      <w:r w:rsidR="1892E53A" w:rsidRPr="5C2BAB0C">
        <w:rPr>
          <w:lang w:val="it-IT"/>
        </w:rPr>
        <w:t xml:space="preserve">o campo del corpo </w:t>
      </w:r>
      <w:r w:rsidR="00BD2AAD" w:rsidRPr="5C2BAB0C">
        <w:rPr>
          <w:lang w:val="it-IT"/>
        </w:rPr>
        <w:t>della chiamata.</w:t>
      </w:r>
    </w:p>
    <w:p w14:paraId="2B033CF0" w14:textId="403250DB" w:rsidR="007B5424" w:rsidRDefault="002E21BB" w:rsidP="00AB5340">
      <w:pPr>
        <w:jc w:val="both"/>
        <w:rPr>
          <w:lang w:val="it-IT"/>
        </w:rPr>
      </w:pPr>
      <w:r w:rsidRPr="6505469F">
        <w:rPr>
          <w:lang w:val="it-IT"/>
        </w:rPr>
        <w:t xml:space="preserve">Al termine dei lavori, dovrete presentare la vostra applicazione </w:t>
      </w:r>
      <w:r w:rsidR="00BA2FA3" w:rsidRPr="6505469F">
        <w:rPr>
          <w:lang w:val="it-IT"/>
        </w:rPr>
        <w:t xml:space="preserve">in massimo 20 minuti e </w:t>
      </w:r>
      <w:r w:rsidR="00A85D5A" w:rsidRPr="6505469F">
        <w:rPr>
          <w:lang w:val="it-IT"/>
        </w:rPr>
        <w:t xml:space="preserve">5 </w:t>
      </w:r>
      <w:r w:rsidRPr="6505469F">
        <w:rPr>
          <w:lang w:val="it-IT"/>
        </w:rPr>
        <w:t xml:space="preserve">slide: ci si aspetta comunque che ciascuno dei membri </w:t>
      </w:r>
      <w:r w:rsidR="3998BF03" w:rsidRPr="6505469F">
        <w:rPr>
          <w:lang w:val="it-IT"/>
        </w:rPr>
        <w:t>del gruppo</w:t>
      </w:r>
      <w:r w:rsidRPr="6505469F">
        <w:rPr>
          <w:lang w:val="it-IT"/>
        </w:rPr>
        <w:t xml:space="preserve"> prenda la parola nel corso della presentazione.</w:t>
      </w:r>
    </w:p>
    <w:p w14:paraId="26D7D6BA" w14:textId="308DA3FB" w:rsidR="007B5424" w:rsidRDefault="007B5424" w:rsidP="00AB5340">
      <w:pPr>
        <w:jc w:val="both"/>
        <w:rPr>
          <w:lang w:val="it-IT"/>
        </w:rPr>
      </w:pPr>
    </w:p>
    <w:sectPr w:rsidR="007B5424" w:rsidSect="003435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DF221" w14:textId="77777777" w:rsidR="008B59A6" w:rsidRDefault="008B59A6" w:rsidP="00987EC7">
      <w:pPr>
        <w:spacing w:after="0" w:line="240" w:lineRule="auto"/>
      </w:pPr>
      <w:r>
        <w:separator/>
      </w:r>
    </w:p>
  </w:endnote>
  <w:endnote w:type="continuationSeparator" w:id="0">
    <w:p w14:paraId="21640E34" w14:textId="77777777" w:rsidR="008B59A6" w:rsidRDefault="008B59A6" w:rsidP="00987EC7">
      <w:pPr>
        <w:spacing w:after="0" w:line="240" w:lineRule="auto"/>
      </w:pPr>
      <w:r>
        <w:continuationSeparator/>
      </w:r>
    </w:p>
  </w:endnote>
  <w:endnote w:type="continuationNotice" w:id="1">
    <w:p w14:paraId="065072DD" w14:textId="77777777" w:rsidR="00F45B6B" w:rsidRDefault="00F45B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030BD" w14:textId="77777777" w:rsidR="008B59A6" w:rsidRDefault="008B59A6" w:rsidP="00987EC7">
      <w:pPr>
        <w:spacing w:after="0" w:line="240" w:lineRule="auto"/>
      </w:pPr>
      <w:r>
        <w:separator/>
      </w:r>
    </w:p>
  </w:footnote>
  <w:footnote w:type="continuationSeparator" w:id="0">
    <w:p w14:paraId="26A0BAA9" w14:textId="77777777" w:rsidR="008B59A6" w:rsidRDefault="008B59A6" w:rsidP="00987EC7">
      <w:pPr>
        <w:spacing w:after="0" w:line="240" w:lineRule="auto"/>
      </w:pPr>
      <w:r>
        <w:continuationSeparator/>
      </w:r>
    </w:p>
  </w:footnote>
  <w:footnote w:type="continuationNotice" w:id="1">
    <w:p w14:paraId="6088F321" w14:textId="77777777" w:rsidR="00F45B6B" w:rsidRDefault="00F45B6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864FA4"/>
    <w:multiLevelType w:val="hybridMultilevel"/>
    <w:tmpl w:val="3CC4932C"/>
    <w:lvl w:ilvl="0" w:tplc="493278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13113"/>
    <w:multiLevelType w:val="hybridMultilevel"/>
    <w:tmpl w:val="8048BE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66097"/>
    <w:multiLevelType w:val="hybridMultilevel"/>
    <w:tmpl w:val="EF5897CE"/>
    <w:lvl w:ilvl="0" w:tplc="57DC1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B56978"/>
    <w:multiLevelType w:val="hybridMultilevel"/>
    <w:tmpl w:val="55089FF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F58F5"/>
    <w:multiLevelType w:val="multilevel"/>
    <w:tmpl w:val="F058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F119C2"/>
    <w:multiLevelType w:val="hybridMultilevel"/>
    <w:tmpl w:val="49302B28"/>
    <w:lvl w:ilvl="0" w:tplc="2A44F79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B194E"/>
    <w:multiLevelType w:val="hybridMultilevel"/>
    <w:tmpl w:val="D83E60DE"/>
    <w:lvl w:ilvl="0" w:tplc="7D0A6C56">
      <w:start w:val="1"/>
      <w:numFmt w:val="decimal"/>
      <w:lvlText w:val="%1)"/>
      <w:lvlJc w:val="left"/>
      <w:pPr>
        <w:ind w:left="720" w:hanging="360"/>
      </w:pPr>
    </w:lvl>
    <w:lvl w:ilvl="1" w:tplc="79AE9362">
      <w:start w:val="1"/>
      <w:numFmt w:val="lowerLetter"/>
      <w:lvlText w:val="%2."/>
      <w:lvlJc w:val="left"/>
      <w:pPr>
        <w:ind w:left="1440" w:hanging="360"/>
      </w:pPr>
    </w:lvl>
    <w:lvl w:ilvl="2" w:tplc="8D849090">
      <w:start w:val="1"/>
      <w:numFmt w:val="lowerRoman"/>
      <w:lvlText w:val="%3."/>
      <w:lvlJc w:val="right"/>
      <w:pPr>
        <w:ind w:left="2160" w:hanging="180"/>
      </w:pPr>
    </w:lvl>
    <w:lvl w:ilvl="3" w:tplc="79B466EC">
      <w:start w:val="1"/>
      <w:numFmt w:val="decimal"/>
      <w:lvlText w:val="%4."/>
      <w:lvlJc w:val="left"/>
      <w:pPr>
        <w:ind w:left="2880" w:hanging="360"/>
      </w:pPr>
    </w:lvl>
    <w:lvl w:ilvl="4" w:tplc="C0CABA50">
      <w:start w:val="1"/>
      <w:numFmt w:val="lowerLetter"/>
      <w:lvlText w:val="%5."/>
      <w:lvlJc w:val="left"/>
      <w:pPr>
        <w:ind w:left="3600" w:hanging="360"/>
      </w:pPr>
    </w:lvl>
    <w:lvl w:ilvl="5" w:tplc="2DFA582A">
      <w:start w:val="1"/>
      <w:numFmt w:val="lowerRoman"/>
      <w:lvlText w:val="%6."/>
      <w:lvlJc w:val="right"/>
      <w:pPr>
        <w:ind w:left="4320" w:hanging="180"/>
      </w:pPr>
    </w:lvl>
    <w:lvl w:ilvl="6" w:tplc="A44804FE">
      <w:start w:val="1"/>
      <w:numFmt w:val="decimal"/>
      <w:lvlText w:val="%7."/>
      <w:lvlJc w:val="left"/>
      <w:pPr>
        <w:ind w:left="5040" w:hanging="360"/>
      </w:pPr>
    </w:lvl>
    <w:lvl w:ilvl="7" w:tplc="03E85BE4">
      <w:start w:val="1"/>
      <w:numFmt w:val="lowerLetter"/>
      <w:lvlText w:val="%8."/>
      <w:lvlJc w:val="left"/>
      <w:pPr>
        <w:ind w:left="5760" w:hanging="360"/>
      </w:pPr>
    </w:lvl>
    <w:lvl w:ilvl="8" w:tplc="C5C21938">
      <w:start w:val="1"/>
      <w:numFmt w:val="lowerRoman"/>
      <w:lvlText w:val="%9."/>
      <w:lvlJc w:val="right"/>
      <w:pPr>
        <w:ind w:left="6480" w:hanging="180"/>
      </w:pPr>
    </w:lvl>
  </w:abstractNum>
  <w:num w:numId="1" w16cid:durableId="87506393">
    <w:abstractNumId w:val="15"/>
  </w:num>
  <w:num w:numId="2" w16cid:durableId="182328389">
    <w:abstractNumId w:val="8"/>
  </w:num>
  <w:num w:numId="3" w16cid:durableId="1711765495">
    <w:abstractNumId w:val="6"/>
  </w:num>
  <w:num w:numId="4" w16cid:durableId="888957419">
    <w:abstractNumId w:val="5"/>
  </w:num>
  <w:num w:numId="5" w16cid:durableId="1859814">
    <w:abstractNumId w:val="4"/>
  </w:num>
  <w:num w:numId="6" w16cid:durableId="1054624499">
    <w:abstractNumId w:val="7"/>
  </w:num>
  <w:num w:numId="7" w16cid:durableId="899097121">
    <w:abstractNumId w:val="3"/>
  </w:num>
  <w:num w:numId="8" w16cid:durableId="1961566908">
    <w:abstractNumId w:val="2"/>
  </w:num>
  <w:num w:numId="9" w16cid:durableId="1127626467">
    <w:abstractNumId w:val="1"/>
  </w:num>
  <w:num w:numId="10" w16cid:durableId="1598904141">
    <w:abstractNumId w:val="0"/>
  </w:num>
  <w:num w:numId="11" w16cid:durableId="1890648968">
    <w:abstractNumId w:val="14"/>
  </w:num>
  <w:num w:numId="12" w16cid:durableId="1395667538">
    <w:abstractNumId w:val="11"/>
  </w:num>
  <w:num w:numId="13" w16cid:durableId="565800044">
    <w:abstractNumId w:val="10"/>
  </w:num>
  <w:num w:numId="14" w16cid:durableId="496767804">
    <w:abstractNumId w:val="12"/>
  </w:num>
  <w:num w:numId="15" w16cid:durableId="1938561022">
    <w:abstractNumId w:val="9"/>
  </w:num>
  <w:num w:numId="16" w16cid:durableId="13585087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076"/>
    <w:rsid w:val="00034616"/>
    <w:rsid w:val="0006063C"/>
    <w:rsid w:val="00063811"/>
    <w:rsid w:val="0007414A"/>
    <w:rsid w:val="00082EB0"/>
    <w:rsid w:val="000B2566"/>
    <w:rsid w:val="000E06B6"/>
    <w:rsid w:val="001042CE"/>
    <w:rsid w:val="001275D1"/>
    <w:rsid w:val="0015074B"/>
    <w:rsid w:val="0015533B"/>
    <w:rsid w:val="0016402B"/>
    <w:rsid w:val="0017646E"/>
    <w:rsid w:val="001D5192"/>
    <w:rsid w:val="0024653C"/>
    <w:rsid w:val="002469E4"/>
    <w:rsid w:val="0024763E"/>
    <w:rsid w:val="00267DF7"/>
    <w:rsid w:val="00274D93"/>
    <w:rsid w:val="00285F32"/>
    <w:rsid w:val="0029324E"/>
    <w:rsid w:val="0029639D"/>
    <w:rsid w:val="002A4A08"/>
    <w:rsid w:val="002B24E9"/>
    <w:rsid w:val="002E21BB"/>
    <w:rsid w:val="002E3D89"/>
    <w:rsid w:val="00326F90"/>
    <w:rsid w:val="0034356D"/>
    <w:rsid w:val="00344572"/>
    <w:rsid w:val="00353D72"/>
    <w:rsid w:val="00355DC4"/>
    <w:rsid w:val="003637D3"/>
    <w:rsid w:val="003B1627"/>
    <w:rsid w:val="003D3527"/>
    <w:rsid w:val="003D6786"/>
    <w:rsid w:val="00465121"/>
    <w:rsid w:val="00476061"/>
    <w:rsid w:val="00486B53"/>
    <w:rsid w:val="004B1BF6"/>
    <w:rsid w:val="004C52FC"/>
    <w:rsid w:val="004E0249"/>
    <w:rsid w:val="004E1388"/>
    <w:rsid w:val="00515B6F"/>
    <w:rsid w:val="005176B1"/>
    <w:rsid w:val="00530EEF"/>
    <w:rsid w:val="005729A6"/>
    <w:rsid w:val="00581D7F"/>
    <w:rsid w:val="005A1866"/>
    <w:rsid w:val="005E7386"/>
    <w:rsid w:val="005F63B6"/>
    <w:rsid w:val="006835CF"/>
    <w:rsid w:val="006C7A49"/>
    <w:rsid w:val="00720427"/>
    <w:rsid w:val="007504C3"/>
    <w:rsid w:val="007B5424"/>
    <w:rsid w:val="007E37ED"/>
    <w:rsid w:val="00826CAC"/>
    <w:rsid w:val="008777B2"/>
    <w:rsid w:val="00897785"/>
    <w:rsid w:val="008979EB"/>
    <w:rsid w:val="008B59A6"/>
    <w:rsid w:val="00912454"/>
    <w:rsid w:val="00987EC7"/>
    <w:rsid w:val="00992CC3"/>
    <w:rsid w:val="009A3C8E"/>
    <w:rsid w:val="009C084C"/>
    <w:rsid w:val="009C39DF"/>
    <w:rsid w:val="009D5269"/>
    <w:rsid w:val="00A142D6"/>
    <w:rsid w:val="00A17CAE"/>
    <w:rsid w:val="00A56E85"/>
    <w:rsid w:val="00A8143E"/>
    <w:rsid w:val="00A85D5A"/>
    <w:rsid w:val="00A90426"/>
    <w:rsid w:val="00A965B3"/>
    <w:rsid w:val="00AA1D8D"/>
    <w:rsid w:val="00AA1DAC"/>
    <w:rsid w:val="00AA3B78"/>
    <w:rsid w:val="00AB5340"/>
    <w:rsid w:val="00AD6930"/>
    <w:rsid w:val="00AE51F5"/>
    <w:rsid w:val="00AF28AA"/>
    <w:rsid w:val="00B06B8E"/>
    <w:rsid w:val="00B454DB"/>
    <w:rsid w:val="00B4655F"/>
    <w:rsid w:val="00B47730"/>
    <w:rsid w:val="00B66D48"/>
    <w:rsid w:val="00BA2FA3"/>
    <w:rsid w:val="00BD2AAD"/>
    <w:rsid w:val="00C2002F"/>
    <w:rsid w:val="00C20DB4"/>
    <w:rsid w:val="00C95962"/>
    <w:rsid w:val="00CB0664"/>
    <w:rsid w:val="00D41378"/>
    <w:rsid w:val="00DA13F9"/>
    <w:rsid w:val="00DA7946"/>
    <w:rsid w:val="00DB0231"/>
    <w:rsid w:val="00DC6B00"/>
    <w:rsid w:val="00E1057C"/>
    <w:rsid w:val="00E26B76"/>
    <w:rsid w:val="00E74C17"/>
    <w:rsid w:val="00E836F2"/>
    <w:rsid w:val="00ED70D4"/>
    <w:rsid w:val="00EE65E3"/>
    <w:rsid w:val="00EF4D60"/>
    <w:rsid w:val="00EF53F2"/>
    <w:rsid w:val="00F45B6B"/>
    <w:rsid w:val="00F6005F"/>
    <w:rsid w:val="00F60C59"/>
    <w:rsid w:val="00F62A96"/>
    <w:rsid w:val="00F81A58"/>
    <w:rsid w:val="00FB41E0"/>
    <w:rsid w:val="00FC693F"/>
    <w:rsid w:val="0263D80B"/>
    <w:rsid w:val="038515C1"/>
    <w:rsid w:val="045FAD25"/>
    <w:rsid w:val="04A6E129"/>
    <w:rsid w:val="05032131"/>
    <w:rsid w:val="051A3A59"/>
    <w:rsid w:val="0523BA95"/>
    <w:rsid w:val="081EF3B6"/>
    <w:rsid w:val="0BAAADE6"/>
    <w:rsid w:val="10C20F77"/>
    <w:rsid w:val="10F02B4A"/>
    <w:rsid w:val="11930269"/>
    <w:rsid w:val="127BA5CA"/>
    <w:rsid w:val="13171FFB"/>
    <w:rsid w:val="1509A651"/>
    <w:rsid w:val="160BA001"/>
    <w:rsid w:val="17A5B3DD"/>
    <w:rsid w:val="184B474D"/>
    <w:rsid w:val="188E67CB"/>
    <w:rsid w:val="1892E53A"/>
    <w:rsid w:val="1B3CED7D"/>
    <w:rsid w:val="1B8AA077"/>
    <w:rsid w:val="1B96B8AE"/>
    <w:rsid w:val="1BC64078"/>
    <w:rsid w:val="1C65CFE9"/>
    <w:rsid w:val="1F177A11"/>
    <w:rsid w:val="21020071"/>
    <w:rsid w:val="2110D4BE"/>
    <w:rsid w:val="240D8850"/>
    <w:rsid w:val="24BD3C02"/>
    <w:rsid w:val="2CF3CBDD"/>
    <w:rsid w:val="2E0343A4"/>
    <w:rsid w:val="30DB07A1"/>
    <w:rsid w:val="32B4A680"/>
    <w:rsid w:val="3403B8B6"/>
    <w:rsid w:val="35897ECA"/>
    <w:rsid w:val="37E09CE9"/>
    <w:rsid w:val="3998BF03"/>
    <w:rsid w:val="39B4C3FB"/>
    <w:rsid w:val="3AAF41AD"/>
    <w:rsid w:val="3B26F753"/>
    <w:rsid w:val="3D6755DB"/>
    <w:rsid w:val="3EED2118"/>
    <w:rsid w:val="406E0257"/>
    <w:rsid w:val="416FAB8E"/>
    <w:rsid w:val="41EF9EFC"/>
    <w:rsid w:val="429AA803"/>
    <w:rsid w:val="42B799AD"/>
    <w:rsid w:val="43DB2F22"/>
    <w:rsid w:val="446FE6E7"/>
    <w:rsid w:val="4519DCD6"/>
    <w:rsid w:val="45C3B98E"/>
    <w:rsid w:val="45D2ED45"/>
    <w:rsid w:val="45F2DF77"/>
    <w:rsid w:val="46074D4D"/>
    <w:rsid w:val="466F801F"/>
    <w:rsid w:val="4754D62B"/>
    <w:rsid w:val="4AFD0BA4"/>
    <w:rsid w:val="4B586171"/>
    <w:rsid w:val="4C0E2855"/>
    <w:rsid w:val="4C44DF02"/>
    <w:rsid w:val="4D5EA9C0"/>
    <w:rsid w:val="4DDDA843"/>
    <w:rsid w:val="4F18C4AF"/>
    <w:rsid w:val="50914E20"/>
    <w:rsid w:val="50AFBFBA"/>
    <w:rsid w:val="50BEEF8F"/>
    <w:rsid w:val="51F22DAA"/>
    <w:rsid w:val="522CA7CC"/>
    <w:rsid w:val="58AE9D12"/>
    <w:rsid w:val="595E0B57"/>
    <w:rsid w:val="5B284193"/>
    <w:rsid w:val="5B7182E9"/>
    <w:rsid w:val="5C2BAB0C"/>
    <w:rsid w:val="5D404864"/>
    <w:rsid w:val="5D47DD14"/>
    <w:rsid w:val="5DC92873"/>
    <w:rsid w:val="62262AB6"/>
    <w:rsid w:val="62685035"/>
    <w:rsid w:val="62941027"/>
    <w:rsid w:val="6406B434"/>
    <w:rsid w:val="6443CCFE"/>
    <w:rsid w:val="64C8980F"/>
    <w:rsid w:val="6504538B"/>
    <w:rsid w:val="6505469F"/>
    <w:rsid w:val="656686D2"/>
    <w:rsid w:val="666A0F56"/>
    <w:rsid w:val="68BD1389"/>
    <w:rsid w:val="6A40B5C6"/>
    <w:rsid w:val="6A71BE5F"/>
    <w:rsid w:val="6B1ACF08"/>
    <w:rsid w:val="6B81A519"/>
    <w:rsid w:val="6C2A479E"/>
    <w:rsid w:val="6CA04443"/>
    <w:rsid w:val="6DDAA517"/>
    <w:rsid w:val="6FD61CFC"/>
    <w:rsid w:val="70495EAD"/>
    <w:rsid w:val="70EDE5D4"/>
    <w:rsid w:val="70F0EC43"/>
    <w:rsid w:val="7127D3D6"/>
    <w:rsid w:val="71D80275"/>
    <w:rsid w:val="7293A2E9"/>
    <w:rsid w:val="75EB8DB5"/>
    <w:rsid w:val="76359571"/>
    <w:rsid w:val="781722E8"/>
    <w:rsid w:val="78A406F2"/>
    <w:rsid w:val="78BC6BA8"/>
    <w:rsid w:val="7A35BBCA"/>
    <w:rsid w:val="7BC57F53"/>
    <w:rsid w:val="7C7A4FDF"/>
    <w:rsid w:val="7D83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C79B1D"/>
  <w14:defaultImageDpi w14:val="300"/>
  <w15:docId w15:val="{C0D5CDBD-8DF2-4B6B-9BBD-25098E72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4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8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llegamentoipertestuale">
    <w:name w:val="Hyperlink"/>
    <w:basedOn w:val="Carpredefinitoparagrafo"/>
    <w:uiPriority w:val="99"/>
    <w:unhideWhenUsed/>
    <w:rsid w:val="00515B6F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15B6F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BD2A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D2AA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D2AA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2A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2AAD"/>
    <w:rPr>
      <w:b/>
      <w:bCs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87EC7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87EC7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87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spring.io/spring-framework/reference/index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BD845F6775E43B95DF5C50E201087" ma:contentTypeVersion="4" ma:contentTypeDescription="Create a new document." ma:contentTypeScope="" ma:versionID="4318f2c706d13cfff10844727128a5e1">
  <xsd:schema xmlns:xsd="http://www.w3.org/2001/XMLSchema" xmlns:xs="http://www.w3.org/2001/XMLSchema" xmlns:p="http://schemas.microsoft.com/office/2006/metadata/properties" xmlns:ns2="ab99d4bb-f242-477d-934b-832473eb2b39" targetNamespace="http://schemas.microsoft.com/office/2006/metadata/properties" ma:root="true" ma:fieldsID="4ceaf8d2f9968f27210f8d9e13b55727" ns2:_="">
    <xsd:import namespace="ab99d4bb-f242-477d-934b-832473eb2b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9d4bb-f242-477d-934b-832473eb2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E6F638-2CDE-4D5E-B0B0-723770C86C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EF9FA2-8756-4C1B-A987-6482DE2128FE}"/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4C5B12-0A6D-4635-8D7A-9CFA6FEA001C}">
  <ds:schemaRefs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ab99d4bb-f242-477d-934b-832473eb2b39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379</Words>
  <Characters>2166</Characters>
  <Application>Microsoft Office Word</Application>
  <DocSecurity>0</DocSecurity>
  <Lines>18</Lines>
  <Paragraphs>5</Paragraphs>
  <ScaleCrop>false</ScaleCrop>
  <Manager/>
  <Company/>
  <LinksUpToDate>false</LinksUpToDate>
  <CharactersWithSpaces>2540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FRANCHINI Gianmarco</cp:lastModifiedBy>
  <cp:revision>81</cp:revision>
  <dcterms:created xsi:type="dcterms:W3CDTF">2013-12-23T23:15:00Z</dcterms:created>
  <dcterms:modified xsi:type="dcterms:W3CDTF">2025-06-09T07:59:00Z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f26ff2-23c4-4f48-bd1a-7194590f2f67_Enabled">
    <vt:lpwstr>true</vt:lpwstr>
  </property>
  <property fmtid="{D5CDD505-2E9C-101B-9397-08002B2CF9AE}" pid="3" name="MSIP_Label_83f26ff2-23c4-4f48-bd1a-7194590f2f67_SetDate">
    <vt:lpwstr>2025-03-12T13:42:15Z</vt:lpwstr>
  </property>
  <property fmtid="{D5CDD505-2E9C-101B-9397-08002B2CF9AE}" pid="4" name="MSIP_Label_83f26ff2-23c4-4f48-bd1a-7194590f2f67_Method">
    <vt:lpwstr>Standard</vt:lpwstr>
  </property>
  <property fmtid="{D5CDD505-2E9C-101B-9397-08002B2CF9AE}" pid="5" name="MSIP_Label_83f26ff2-23c4-4f48-bd1a-7194590f2f67_Name">
    <vt:lpwstr>83f26ff2-23c4-4f48-bd1a-7194590f2f67</vt:lpwstr>
  </property>
  <property fmtid="{D5CDD505-2E9C-101B-9397-08002B2CF9AE}" pid="6" name="MSIP_Label_83f26ff2-23c4-4f48-bd1a-7194590f2f67_SiteId">
    <vt:lpwstr>75584e34-72c0-4772-b459-a9fe78fec27c</vt:lpwstr>
  </property>
  <property fmtid="{D5CDD505-2E9C-101B-9397-08002B2CF9AE}" pid="7" name="MSIP_Label_83f26ff2-23c4-4f48-bd1a-7194590f2f67_ActionId">
    <vt:lpwstr>ad5715cd-c464-44e9-9227-0d5b4ecbec29</vt:lpwstr>
  </property>
  <property fmtid="{D5CDD505-2E9C-101B-9397-08002B2CF9AE}" pid="8" name="MSIP_Label_83f26ff2-23c4-4f48-bd1a-7194590f2f67_ContentBits">
    <vt:lpwstr>0</vt:lpwstr>
  </property>
  <property fmtid="{D5CDD505-2E9C-101B-9397-08002B2CF9AE}" pid="9" name="MSIP_Label_83f26ff2-23c4-4f48-bd1a-7194590f2f67_Tag">
    <vt:lpwstr>10, 3, 0, 1</vt:lpwstr>
  </property>
  <property fmtid="{D5CDD505-2E9C-101B-9397-08002B2CF9AE}" pid="10" name="ContentTypeId">
    <vt:lpwstr>0x0101007D9BD845F6775E43B95DF5C50E201087</vt:lpwstr>
  </property>
</Properties>
</file>